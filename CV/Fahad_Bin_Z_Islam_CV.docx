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18853" w14:textId="77777777" w:rsidR="00581EC6" w:rsidRPr="00A8734A" w:rsidRDefault="00000000">
      <w:pPr>
        <w:pStyle w:val="Title"/>
        <w:rPr>
          <w:rFonts w:cstheme="majorHAnsi"/>
        </w:rPr>
      </w:pPr>
      <w:r w:rsidRPr="00A8734A">
        <w:rPr>
          <w:rFonts w:cstheme="majorHAnsi"/>
        </w:rPr>
        <w:t>Curriculum Vitae</w:t>
      </w:r>
    </w:p>
    <w:p w14:paraId="6F17D68E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Name: Fahad Bin Z Islam</w:t>
      </w:r>
    </w:p>
    <w:p w14:paraId="008EEFD7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Address: Dhaka, Bangladesh</w:t>
      </w:r>
    </w:p>
    <w:p w14:paraId="0693AE1A" w14:textId="76D80876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 xml:space="preserve">Phone: </w:t>
      </w:r>
      <w:r w:rsidR="00A54A9F">
        <w:rPr>
          <w:rFonts w:asciiTheme="majorHAnsi" w:hAnsiTheme="majorHAnsi" w:cstheme="majorHAnsi"/>
        </w:rPr>
        <w:t>+880 1568177676</w:t>
      </w:r>
    </w:p>
    <w:p w14:paraId="6A8AC840" w14:textId="51F5010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 xml:space="preserve">Email: </w:t>
      </w:r>
      <w:r w:rsidR="00A54A9F">
        <w:rPr>
          <w:rFonts w:asciiTheme="majorHAnsi" w:hAnsiTheme="majorHAnsi" w:cstheme="majorHAnsi"/>
        </w:rPr>
        <w:t>fahadbin.zislam@gmail.com</w:t>
      </w:r>
    </w:p>
    <w:p w14:paraId="69313C69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Career Objective</w:t>
      </w:r>
    </w:p>
    <w:p w14:paraId="20E77E15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I am a passionate and hard-working Computer Science student at AIUB with a good background in coding, problem solving, and software development. I have experience in building real-life projects using Java, PHP, HTML, CSS, JavaScript, and C#. My goal is to become a Machine Learning Engineer, and I am currently seeking opportunities where I can grow and contribute as a Web Developer.</w:t>
      </w:r>
    </w:p>
    <w:p w14:paraId="6BDCC1B8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Education</w:t>
      </w:r>
    </w:p>
    <w:p w14:paraId="0F00A4BC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BSc in Computer Science and Engineering</w:t>
      </w:r>
      <w:r w:rsidRPr="00A8734A">
        <w:rPr>
          <w:rFonts w:asciiTheme="majorHAnsi" w:hAnsiTheme="majorHAnsi" w:cstheme="majorHAnsi"/>
        </w:rPr>
        <w:br/>
        <w:t>American International University-Bangladesh (AIUB)</w:t>
      </w:r>
      <w:r w:rsidRPr="00A8734A">
        <w:rPr>
          <w:rFonts w:asciiTheme="majorHAnsi" w:hAnsiTheme="majorHAnsi" w:cstheme="majorHAnsi"/>
        </w:rPr>
        <w:br/>
        <w:t>January 2022 – Present</w:t>
      </w:r>
    </w:p>
    <w:p w14:paraId="26BC8190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HSC – BN College, Dhaka</w:t>
      </w:r>
      <w:r w:rsidRPr="00A8734A">
        <w:rPr>
          <w:rFonts w:asciiTheme="majorHAnsi" w:hAnsiTheme="majorHAnsi" w:cstheme="majorHAnsi"/>
        </w:rPr>
        <w:br/>
        <w:t>Completed 2020 | GPA: 5.00</w:t>
      </w:r>
    </w:p>
    <w:p w14:paraId="28C32CCF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 xml:space="preserve">SSC – </w:t>
      </w:r>
      <w:proofErr w:type="spellStart"/>
      <w:r w:rsidRPr="00A8734A">
        <w:rPr>
          <w:rFonts w:asciiTheme="majorHAnsi" w:hAnsiTheme="majorHAnsi" w:cstheme="majorHAnsi"/>
        </w:rPr>
        <w:t>Adamjee</w:t>
      </w:r>
      <w:proofErr w:type="spellEnd"/>
      <w:r w:rsidRPr="00A8734A">
        <w:rPr>
          <w:rFonts w:asciiTheme="majorHAnsi" w:hAnsiTheme="majorHAnsi" w:cstheme="majorHAnsi"/>
        </w:rPr>
        <w:t xml:space="preserve"> Cantonment Public School, Dhaka</w:t>
      </w:r>
      <w:r w:rsidRPr="00A8734A">
        <w:rPr>
          <w:rFonts w:asciiTheme="majorHAnsi" w:hAnsiTheme="majorHAnsi" w:cstheme="majorHAnsi"/>
        </w:rPr>
        <w:br/>
        <w:t>Completed 2018 | GPA: 5.00</w:t>
      </w:r>
    </w:p>
    <w:p w14:paraId="629ABD37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Technical Skills</w:t>
      </w:r>
    </w:p>
    <w:p w14:paraId="6559D3C6" w14:textId="77777777" w:rsidR="00581EC6" w:rsidRPr="00A8734A" w:rsidRDefault="00000000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Languages: PHP (Laravel), Java, C#, HTML, CSS, JavaScript</w:t>
      </w:r>
    </w:p>
    <w:p w14:paraId="421E493E" w14:textId="77777777" w:rsidR="00581EC6" w:rsidRPr="00A8734A" w:rsidRDefault="00000000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Web Technologies: Laravel, Bootstrap, AJAX, REST APIs, JSON</w:t>
      </w:r>
    </w:p>
    <w:p w14:paraId="1EECA219" w14:textId="77777777" w:rsidR="00581EC6" w:rsidRPr="00A8734A" w:rsidRDefault="00000000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Database: MySQL</w:t>
      </w:r>
    </w:p>
    <w:p w14:paraId="77135300" w14:textId="77777777" w:rsidR="00581EC6" w:rsidRPr="00A8734A" w:rsidRDefault="00000000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Tools: Git, cPanel, VPS deployment</w:t>
      </w:r>
    </w:p>
    <w:p w14:paraId="3B641080" w14:textId="0078F662" w:rsidR="00581EC6" w:rsidRPr="00A8734A" w:rsidRDefault="00000000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Other: Basic knowledge of Vue.js, Livewire</w:t>
      </w:r>
    </w:p>
    <w:p w14:paraId="08D9CEC0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Projects</w:t>
      </w:r>
    </w:p>
    <w:p w14:paraId="26DD63D5" w14:textId="77777777" w:rsidR="00581EC6" w:rsidRPr="00A8734A" w:rsidRDefault="00000000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Library Management System – Java-based desktop application with full CRUD operations.</w:t>
      </w:r>
    </w:p>
    <w:p w14:paraId="164BB22E" w14:textId="77777777" w:rsidR="00581EC6" w:rsidRPr="00A8734A" w:rsidRDefault="00000000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Travel Agency Website – Fully responsive website using HTML, CSS, JavaScript, and PHP.</w:t>
      </w:r>
    </w:p>
    <w:p w14:paraId="151174B1" w14:textId="7C651848" w:rsidR="000A57D6" w:rsidRPr="00A8734A" w:rsidRDefault="00000000" w:rsidP="000A57D6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lastRenderedPageBreak/>
        <w:t>E-Commerce Application – Built using C# with shopping cart and order management system.</w:t>
      </w:r>
    </w:p>
    <w:p w14:paraId="4AF73105" w14:textId="524DBE45" w:rsidR="00B611E4" w:rsidRPr="00A8734A" w:rsidRDefault="00B611E4" w:rsidP="000A57D6">
      <w:pPr>
        <w:pStyle w:val="ListBullet"/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 xml:space="preserve">Inventory Management Database Design – Designing and implementing the concepts of database to </w:t>
      </w:r>
      <w:proofErr w:type="spellStart"/>
      <w:r w:rsidRPr="00A8734A">
        <w:rPr>
          <w:rFonts w:asciiTheme="majorHAnsi" w:hAnsiTheme="majorHAnsi" w:cstheme="majorHAnsi"/>
        </w:rPr>
        <w:t>built</w:t>
      </w:r>
      <w:proofErr w:type="spellEnd"/>
      <w:r w:rsidRPr="00A8734A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8734A">
        <w:rPr>
          <w:rFonts w:asciiTheme="majorHAnsi" w:hAnsiTheme="majorHAnsi" w:cstheme="majorHAnsi"/>
        </w:rPr>
        <w:t>a</w:t>
      </w:r>
      <w:proofErr w:type="spellEnd"/>
      <w:proofErr w:type="gramEnd"/>
      <w:r w:rsidRPr="00A8734A">
        <w:rPr>
          <w:rFonts w:asciiTheme="majorHAnsi" w:hAnsiTheme="majorHAnsi" w:cstheme="majorHAnsi"/>
        </w:rPr>
        <w:t xml:space="preserve"> Inventory Management System.</w:t>
      </w:r>
    </w:p>
    <w:p w14:paraId="0E2D3F7F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Experience</w:t>
      </w:r>
    </w:p>
    <w:p w14:paraId="78E9AD98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Fresh graduate. Completed several personal and academic projects.</w:t>
      </w:r>
    </w:p>
    <w:p w14:paraId="37B5A4D8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Problem Solving</w:t>
      </w:r>
    </w:p>
    <w:p w14:paraId="4E81B96D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 xml:space="preserve">Solved approximately 400 problems on </w:t>
      </w:r>
      <w:proofErr w:type="spellStart"/>
      <w:r w:rsidRPr="00A8734A">
        <w:rPr>
          <w:rFonts w:asciiTheme="majorHAnsi" w:hAnsiTheme="majorHAnsi" w:cstheme="majorHAnsi"/>
        </w:rPr>
        <w:t>LeetCode</w:t>
      </w:r>
      <w:proofErr w:type="spellEnd"/>
      <w:r w:rsidRPr="00A8734A">
        <w:rPr>
          <w:rFonts w:asciiTheme="majorHAnsi" w:hAnsiTheme="majorHAnsi" w:cstheme="majorHAnsi"/>
        </w:rPr>
        <w:t>, focused on data structures and algorithms.</w:t>
      </w:r>
    </w:p>
    <w:p w14:paraId="61B364F6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Hobbies</w:t>
      </w:r>
    </w:p>
    <w:p w14:paraId="3A350D74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Watching movies, travelling, playing video games.</w:t>
      </w:r>
    </w:p>
    <w:p w14:paraId="2051FE0C" w14:textId="77777777" w:rsidR="00581EC6" w:rsidRPr="00A8734A" w:rsidRDefault="00000000">
      <w:pPr>
        <w:pStyle w:val="Heading1"/>
        <w:rPr>
          <w:rFonts w:cstheme="majorHAnsi"/>
        </w:rPr>
      </w:pPr>
      <w:r w:rsidRPr="00A8734A">
        <w:rPr>
          <w:rFonts w:cstheme="majorHAnsi"/>
        </w:rPr>
        <w:t>Declaration</w:t>
      </w:r>
    </w:p>
    <w:p w14:paraId="048BE336" w14:textId="77777777" w:rsidR="00581EC6" w:rsidRPr="00A8734A" w:rsidRDefault="00000000">
      <w:pPr>
        <w:rPr>
          <w:rFonts w:asciiTheme="majorHAnsi" w:hAnsiTheme="majorHAnsi" w:cstheme="majorHAnsi"/>
        </w:rPr>
      </w:pPr>
      <w:r w:rsidRPr="00A8734A">
        <w:rPr>
          <w:rFonts w:asciiTheme="majorHAnsi" w:hAnsiTheme="majorHAnsi" w:cstheme="majorHAnsi"/>
        </w:rPr>
        <w:t>I hereby declare that the above information is true and correct to the best of my knowledge.</w:t>
      </w:r>
    </w:p>
    <w:sectPr w:rsidR="00581EC6" w:rsidRPr="00A87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602553">
    <w:abstractNumId w:val="8"/>
  </w:num>
  <w:num w:numId="2" w16cid:durableId="607785057">
    <w:abstractNumId w:val="6"/>
  </w:num>
  <w:num w:numId="3" w16cid:durableId="1021592318">
    <w:abstractNumId w:val="5"/>
  </w:num>
  <w:num w:numId="4" w16cid:durableId="2124613432">
    <w:abstractNumId w:val="4"/>
  </w:num>
  <w:num w:numId="5" w16cid:durableId="1836384820">
    <w:abstractNumId w:val="7"/>
  </w:num>
  <w:num w:numId="6" w16cid:durableId="501627492">
    <w:abstractNumId w:val="3"/>
  </w:num>
  <w:num w:numId="7" w16cid:durableId="796023388">
    <w:abstractNumId w:val="2"/>
  </w:num>
  <w:num w:numId="8" w16cid:durableId="1343317614">
    <w:abstractNumId w:val="1"/>
  </w:num>
  <w:num w:numId="9" w16cid:durableId="155781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FCA"/>
    <w:rsid w:val="00034616"/>
    <w:rsid w:val="0006063C"/>
    <w:rsid w:val="000A57D6"/>
    <w:rsid w:val="0015074B"/>
    <w:rsid w:val="0029639D"/>
    <w:rsid w:val="00326F90"/>
    <w:rsid w:val="004272B6"/>
    <w:rsid w:val="00581EC6"/>
    <w:rsid w:val="006C7363"/>
    <w:rsid w:val="00A54A9F"/>
    <w:rsid w:val="00A8734A"/>
    <w:rsid w:val="00AA1D8D"/>
    <w:rsid w:val="00B47730"/>
    <w:rsid w:val="00B611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41844"/>
  <w14:defaultImageDpi w14:val="330"/>
  <w15:docId w15:val="{26C96DF3-43D3-4FF7-A715-6E8F1D52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1505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Fahad Bin Z Islam</cp:lastModifiedBy>
  <cp:revision>6</cp:revision>
  <dcterms:created xsi:type="dcterms:W3CDTF">2013-12-23T23:15:00Z</dcterms:created>
  <dcterms:modified xsi:type="dcterms:W3CDTF">2025-04-12T18:49:00Z</dcterms:modified>
  <cp:category/>
</cp:coreProperties>
</file>